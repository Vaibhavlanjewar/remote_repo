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VNBL MHT-CET COUNSELLING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college_name</w:t>
            </w:r>
          </w:p>
        </w:tc>
        <w:tc>
          <w:tcPr>
            <w:tcW w:type="dxa" w:w="2160"/>
          </w:tcPr>
          <w:p>
            <w:r>
              <w:t>branch</w:t>
            </w:r>
          </w:p>
        </w:tc>
        <w:tc>
          <w:tcPr>
            <w:tcW w:type="dxa" w:w="2160"/>
          </w:tcPr>
          <w:p>
            <w:r>
              <w:t>min</w:t>
            </w:r>
          </w:p>
        </w:tc>
        <w:tc>
          <w:tcPr>
            <w:tcW w:type="dxa" w:w="2160"/>
          </w:tcPr>
          <w:p>
            <w:r>
              <w:t>max</w:t>
            </w:r>
          </w:p>
        </w:tc>
      </w:tr>
      <w:tr>
        <w:tc>
          <w:tcPr>
            <w:tcW w:type="dxa" w:w="2160"/>
          </w:tcPr>
          <w:p>
            <w:r>
              <w:t>International Institute of Information Technology (IÂ²IT), Pune.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95.8475702</w:t>
            </w:r>
          </w:p>
        </w:tc>
        <w:tc>
          <w:tcPr>
            <w:tcW w:type="dxa" w:w="2160"/>
          </w:tcPr>
          <w:p>
            <w:r>
              <w:t>95.8475702</w:t>
            </w:r>
          </w:p>
        </w:tc>
      </w:tr>
      <w:tr>
        <w:tc>
          <w:tcPr>
            <w:tcW w:type="dxa" w:w="2160"/>
          </w:tcPr>
          <w:p>
            <w:r>
              <w:t>Pimpri Chinchwad Education Trust, Pimpri Chinchwad College of Engineering,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95.8475702</w:t>
            </w:r>
          </w:p>
        </w:tc>
        <w:tc>
          <w:tcPr>
            <w:tcW w:type="dxa" w:w="2160"/>
          </w:tcPr>
          <w:p>
            <w:r>
              <w:t>95.8475702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95.7915734</w:t>
            </w:r>
          </w:p>
        </w:tc>
        <w:tc>
          <w:tcPr>
            <w:tcW w:type="dxa" w:w="2160"/>
          </w:tcPr>
          <w:p>
            <w:r>
              <w:t>95.7915734</w:t>
            </w:r>
          </w:p>
        </w:tc>
      </w:tr>
      <w:tr>
        <w:tc>
          <w:tcPr>
            <w:tcW w:type="dxa" w:w="2160"/>
          </w:tcPr>
          <w:p>
            <w:r>
              <w:t>All India Shri Shivaji Memorial Society's College of Engineering,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95.7384206</w:t>
            </w:r>
          </w:p>
        </w:tc>
        <w:tc>
          <w:tcPr>
            <w:tcW w:type="dxa" w:w="2160"/>
          </w:tcPr>
          <w:p>
            <w:r>
              <w:t>95.7384206</w:t>
            </w:r>
          </w:p>
        </w:tc>
      </w:tr>
      <w:tr>
        <w:tc>
          <w:tcPr>
            <w:tcW w:type="dxa" w:w="2160"/>
          </w:tcPr>
          <w:p>
            <w:r>
              <w:t>B.R.A.C.T's Vishwakarma Institute of Information Technology, Kondhwa (Bk.),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95.7384206</w:t>
            </w:r>
          </w:p>
        </w:tc>
        <w:tc>
          <w:tcPr>
            <w:tcW w:type="dxa" w:w="2160"/>
          </w:tcPr>
          <w:p>
            <w:r>
              <w:t>95.7384206</w:t>
            </w:r>
          </w:p>
        </w:tc>
      </w:tr>
      <w:tr>
        <w:tc>
          <w:tcPr>
            <w:tcW w:type="dxa" w:w="2160"/>
          </w:tcPr>
          <w:p>
            <w:r>
              <w:t>Jaywant Shikshan Prasarak Mandal's,Rajarshi Shahu College of Engineering, Tathawade,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95.7101641</w:t>
            </w:r>
          </w:p>
        </w:tc>
        <w:tc>
          <w:tcPr>
            <w:tcW w:type="dxa" w:w="2160"/>
          </w:tcPr>
          <w:p>
            <w:r>
              <w:t>95.7101641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95.7091432</w:t>
            </w:r>
          </w:p>
        </w:tc>
        <w:tc>
          <w:tcPr>
            <w:tcW w:type="dxa" w:w="2160"/>
          </w:tcPr>
          <w:p>
            <w:r>
              <w:t>95.7091432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95.7059576</w:t>
            </w:r>
          </w:p>
        </w:tc>
        <w:tc>
          <w:tcPr>
            <w:tcW w:type="dxa" w:w="2160"/>
          </w:tcPr>
          <w:p>
            <w:r>
              <w:t>95.7059576</w:t>
            </w:r>
          </w:p>
        </w:tc>
      </w:tr>
      <w:tr>
        <w:tc>
          <w:tcPr>
            <w:tcW w:type="dxa" w:w="2160"/>
          </w:tcPr>
          <w:p>
            <w:r>
              <w:t>Pimpri Chinchwad Education Trust, Pimpri Chinchwad College of Engineering,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95.582729</w:t>
            </w:r>
          </w:p>
        </w:tc>
        <w:tc>
          <w:tcPr>
            <w:tcW w:type="dxa" w:w="2160"/>
          </w:tcPr>
          <w:p>
            <w:r>
              <w:t>95.582729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95.5557697</w:t>
            </w:r>
          </w:p>
        </w:tc>
        <w:tc>
          <w:tcPr>
            <w:tcW w:type="dxa" w:w="2160"/>
          </w:tcPr>
          <w:p>
            <w:r>
              <w:t>95.6650859</w:t>
            </w:r>
          </w:p>
        </w:tc>
      </w:tr>
      <w:tr>
        <w:tc>
          <w:tcPr>
            <w:tcW w:type="dxa" w:w="2160"/>
          </w:tcPr>
          <w:p>
            <w:r>
              <w:t>Jaywant Shikshan Prasarak Mandal's,Rajarshi Shahu College of Engineering, Tathawade,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95.456053</w:t>
            </w:r>
          </w:p>
        </w:tc>
        <w:tc>
          <w:tcPr>
            <w:tcW w:type="dxa" w:w="2160"/>
          </w:tcPr>
          <w:p>
            <w:r>
              <w:t>95.456053</w:t>
            </w:r>
          </w:p>
        </w:tc>
      </w:tr>
      <w:tr>
        <w:tc>
          <w:tcPr>
            <w:tcW w:type="dxa" w:w="2160"/>
          </w:tcPr>
          <w:p>
            <w:r>
              <w:t>Pune Vidyarthi Griha's College of Engineering and Technology and G K Pate(Wani) Institute of  Management, 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95.445301</w:t>
            </w:r>
          </w:p>
        </w:tc>
        <w:tc>
          <w:tcPr>
            <w:tcW w:type="dxa" w:w="2160"/>
          </w:tcPr>
          <w:p>
            <w:r>
              <w:t>95.445301</w:t>
            </w:r>
          </w:p>
        </w:tc>
      </w:tr>
      <w:tr>
        <w:tc>
          <w:tcPr>
            <w:tcW w:type="dxa" w:w="2160"/>
          </w:tcPr>
          <w:p>
            <w:r>
              <w:t>Vidyalankar Institute of Technology,Wadala, Mumbai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95.445301</w:t>
            </w:r>
          </w:p>
        </w:tc>
        <w:tc>
          <w:tcPr>
            <w:tcW w:type="dxa" w:w="2160"/>
          </w:tcPr>
          <w:p>
            <w:r>
              <w:t>95.445301</w:t>
            </w:r>
          </w:p>
        </w:tc>
      </w:tr>
      <w:tr>
        <w:tc>
          <w:tcPr>
            <w:tcW w:type="dxa" w:w="2160"/>
          </w:tcPr>
          <w:p>
            <w:r>
              <w:t>Pimpri Chinchwad Education Trust's Pimpri Chinchwad College Of Engineering And Research, Ravet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95.3875689</w:t>
            </w:r>
          </w:p>
        </w:tc>
        <w:tc>
          <w:tcPr>
            <w:tcW w:type="dxa" w:w="2160"/>
          </w:tcPr>
          <w:p>
            <w:r>
              <w:t>95.3875689</w:t>
            </w:r>
          </w:p>
        </w:tc>
      </w:tr>
      <w:tr>
        <w:tc>
          <w:tcPr>
            <w:tcW w:type="dxa" w:w="2160"/>
          </w:tcPr>
          <w:p>
            <w:r>
              <w:t>All India Shri Shivaji Memorial Society's Institute of Information Technology,Pune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95.3393686</w:t>
            </w:r>
          </w:p>
        </w:tc>
        <w:tc>
          <w:tcPr>
            <w:tcW w:type="dxa" w:w="2160"/>
          </w:tcPr>
          <w:p>
            <w:r>
              <w:t>95.3393686</w:t>
            </w:r>
          </w:p>
        </w:tc>
      </w:tr>
      <w:tr>
        <w:tc>
          <w:tcPr>
            <w:tcW w:type="dxa" w:w="2160"/>
          </w:tcPr>
          <w:p>
            <w:r>
              <w:t>Bharati Vidyapeeth's College of Engineering,Lavale,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95.3393686</w:t>
            </w:r>
          </w:p>
        </w:tc>
        <w:tc>
          <w:tcPr>
            <w:tcW w:type="dxa" w:w="2160"/>
          </w:tcPr>
          <w:p>
            <w:r>
              <w:t>95.3393686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95.3388605</w:t>
            </w:r>
          </w:p>
        </w:tc>
        <w:tc>
          <w:tcPr>
            <w:tcW w:type="dxa" w:w="2160"/>
          </w:tcPr>
          <w:p>
            <w:r>
              <w:t>95.3388605</w:t>
            </w:r>
          </w:p>
        </w:tc>
      </w:tr>
      <w:tr>
        <w:tc>
          <w:tcPr>
            <w:tcW w:type="dxa" w:w="2160"/>
          </w:tcPr>
          <w:p>
            <w:r>
              <w:t>B.R.A.C.T's Vishwakarma Institute of Information Technology, Kondhwa (Bk.),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95.3018223</w:t>
            </w:r>
          </w:p>
        </w:tc>
        <w:tc>
          <w:tcPr>
            <w:tcW w:type="dxa" w:w="2160"/>
          </w:tcPr>
          <w:p>
            <w:r>
              <w:t>95.3018223</w:t>
            </w:r>
          </w:p>
        </w:tc>
      </w:tr>
      <w:tr>
        <w:tc>
          <w:tcPr>
            <w:tcW w:type="dxa" w:w="2160"/>
          </w:tcPr>
          <w:p>
            <w:r>
              <w:t>Jaywant Shikshan Prasarak Mandal's,Rajarshi Shahu College of Engineering, Tathawade,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95.299692</w:t>
            </w:r>
          </w:p>
        </w:tc>
        <w:tc>
          <w:tcPr>
            <w:tcW w:type="dxa" w:w="2160"/>
          </w:tcPr>
          <w:p>
            <w:r>
              <w:t>95.7091432</w:t>
            </w:r>
          </w:p>
        </w:tc>
      </w:tr>
      <w:tr>
        <w:tc>
          <w:tcPr>
            <w:tcW w:type="dxa" w:w="2160"/>
          </w:tcPr>
          <w:p>
            <w:r>
              <w:t>Dr. D.Y.Patil Institute of Engineering, Management &amp; Reseach,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95.2920027</w:t>
            </w:r>
          </w:p>
        </w:tc>
        <w:tc>
          <w:tcPr>
            <w:tcW w:type="dxa" w:w="2160"/>
          </w:tcPr>
          <w:p>
            <w:r>
              <w:t>95.5682731</w:t>
            </w:r>
          </w:p>
        </w:tc>
      </w:tr>
      <w:tr>
        <w:tc>
          <w:tcPr>
            <w:tcW w:type="dxa" w:w="2160"/>
          </w:tcPr>
          <w:p>
            <w:r>
              <w:t>Pimpri Chinchwad Education Trust's Pimpri Chinchwad College Of Engineering And Research, Ravet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95.2860672</w:t>
            </w:r>
          </w:p>
        </w:tc>
        <w:tc>
          <w:tcPr>
            <w:tcW w:type="dxa" w:w="2160"/>
          </w:tcPr>
          <w:p>
            <w:r>
              <w:t>95.2860672</w:t>
            </w:r>
          </w:p>
        </w:tc>
      </w:tr>
      <w:tr>
        <w:tc>
          <w:tcPr>
            <w:tcW w:type="dxa" w:w="2160"/>
          </w:tcPr>
          <w:p>
            <w:r>
              <w:t>COEP Technological University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95.2545256</w:t>
            </w:r>
          </w:p>
        </w:tc>
        <w:tc>
          <w:tcPr>
            <w:tcW w:type="dxa" w:w="2160"/>
          </w:tcPr>
          <w:p>
            <w:r>
              <w:t>95.2545256</w:t>
            </w:r>
          </w:p>
        </w:tc>
      </w:tr>
      <w:tr>
        <w:tc>
          <w:tcPr>
            <w:tcW w:type="dxa" w:w="2160"/>
          </w:tcPr>
          <w:p>
            <w:r>
              <w:t>Pune Institute of Computer Technology, Dhankavdi,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95.2225223</w:t>
            </w:r>
          </w:p>
        </w:tc>
        <w:tc>
          <w:tcPr>
            <w:tcW w:type="dxa" w:w="2160"/>
          </w:tcPr>
          <w:p>
            <w:r>
              <w:t>95.2225223</w:t>
            </w:r>
          </w:p>
        </w:tc>
      </w:tr>
      <w:tr>
        <w:tc>
          <w:tcPr>
            <w:tcW w:type="dxa" w:w="2160"/>
          </w:tcPr>
          <w:p>
            <w:r>
              <w:t>Pimpri Chinchwad Education Trust's Pimpri Chinchwad College Of Engineering And Research, Ravet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95.2051835</w:t>
            </w:r>
          </w:p>
        </w:tc>
        <w:tc>
          <w:tcPr>
            <w:tcW w:type="dxa" w:w="2160"/>
          </w:tcPr>
          <w:p>
            <w:r>
              <w:t>95.2051835</w:t>
            </w:r>
          </w:p>
        </w:tc>
      </w:tr>
      <w:tr>
        <w:tc>
          <w:tcPr>
            <w:tcW w:type="dxa" w:w="2160"/>
          </w:tcPr>
          <w:p>
            <w:r>
              <w:t>Dr. D.Y.Patil Institute of Engineering, Management &amp; Reseach,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95.1433309</w:t>
            </w:r>
          </w:p>
        </w:tc>
        <w:tc>
          <w:tcPr>
            <w:tcW w:type="dxa" w:w="2160"/>
          </w:tcPr>
          <w:p>
            <w:r>
              <w:t>95.5557697</w:t>
            </w:r>
          </w:p>
        </w:tc>
      </w:tr>
      <w:tr>
        <w:tc>
          <w:tcPr>
            <w:tcW w:type="dxa" w:w="2160"/>
          </w:tcPr>
          <w:p>
            <w:r>
              <w:t>MIT Academy of Engineering,Alandi,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95.1190305</w:t>
            </w:r>
          </w:p>
        </w:tc>
        <w:tc>
          <w:tcPr>
            <w:tcW w:type="dxa" w:w="2160"/>
          </w:tcPr>
          <w:p>
            <w:r>
              <w:t>95.1190305</w:t>
            </w:r>
          </w:p>
        </w:tc>
      </w:tr>
      <w:tr>
        <w:tc>
          <w:tcPr>
            <w:tcW w:type="dxa" w:w="2160"/>
          </w:tcPr>
          <w:p>
            <w:r>
              <w:t>B.R.A.C.T's Vishwakarma Institute of Information Technology, Kondhwa (Bk.),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95.1149971</w:t>
            </w:r>
          </w:p>
        </w:tc>
        <w:tc>
          <w:tcPr>
            <w:tcW w:type="dxa" w:w="2160"/>
          </w:tcPr>
          <w:p>
            <w:r>
              <w:t>95.1149971</w:t>
            </w:r>
          </w:p>
        </w:tc>
      </w:tr>
      <w:tr>
        <w:tc>
          <w:tcPr>
            <w:tcW w:type="dxa" w:w="2160"/>
          </w:tcPr>
          <w:p>
            <w:r>
              <w:t>Pimpri Chinchwad Education Trust's Pimpri Chinchwad College Of Engineering And Research, Ravet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95.1149971</w:t>
            </w:r>
          </w:p>
        </w:tc>
        <w:tc>
          <w:tcPr>
            <w:tcW w:type="dxa" w:w="2160"/>
          </w:tcPr>
          <w:p>
            <w:r>
              <w:t>95.1149971</w:t>
            </w:r>
          </w:p>
        </w:tc>
      </w:tr>
      <w:tr>
        <w:tc>
          <w:tcPr>
            <w:tcW w:type="dxa" w:w="2160"/>
          </w:tcPr>
          <w:p>
            <w:r>
              <w:t>Vidyalankar Institute of Technology,Wadala, Mumbai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95.1149971</w:t>
            </w:r>
          </w:p>
        </w:tc>
        <w:tc>
          <w:tcPr>
            <w:tcW w:type="dxa" w:w="2160"/>
          </w:tcPr>
          <w:p>
            <w:r>
              <w:t>95.8135747</w:t>
            </w:r>
          </w:p>
        </w:tc>
      </w:tr>
      <w:tr>
        <w:tc>
          <w:tcPr>
            <w:tcW w:type="dxa" w:w="2160"/>
          </w:tcPr>
          <w:p>
            <w:r>
              <w:t>Pimpri Chinchwad Education Trust's Pimpri Chinchwad College Of Engineering And Research, Ravet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95.1073753</w:t>
            </w:r>
          </w:p>
        </w:tc>
        <w:tc>
          <w:tcPr>
            <w:tcW w:type="dxa" w:w="2160"/>
          </w:tcPr>
          <w:p>
            <w:r>
              <w:t>95.1073753</w:t>
            </w:r>
          </w:p>
        </w:tc>
      </w:tr>
      <w:tr>
        <w:tc>
          <w:tcPr>
            <w:tcW w:type="dxa" w:w="2160"/>
          </w:tcPr>
          <w:p>
            <w:r>
              <w:t>Progressive Education Society's Modern College of Engineering,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95.0419966</w:t>
            </w:r>
          </w:p>
        </w:tc>
        <w:tc>
          <w:tcPr>
            <w:tcW w:type="dxa" w:w="2160"/>
          </w:tcPr>
          <w:p>
            <w:r>
              <w:t>95.2860672</w:t>
            </w:r>
          </w:p>
        </w:tc>
      </w:tr>
      <w:tr>
        <w:tc>
          <w:tcPr>
            <w:tcW w:type="dxa" w:w="2160"/>
          </w:tcPr>
          <w:p>
            <w:r>
              <w:t>Pimpri Chinchwad Education Trust's Pimpri Chinchwad College Of Engineering And Research, Ravet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94.9838648</w:t>
            </w:r>
          </w:p>
        </w:tc>
        <w:tc>
          <w:tcPr>
            <w:tcW w:type="dxa" w:w="2160"/>
          </w:tcPr>
          <w:p>
            <w:r>
              <w:t>95.4199555</w:t>
            </w:r>
          </w:p>
        </w:tc>
      </w:tr>
      <w:tr>
        <w:tc>
          <w:tcPr>
            <w:tcW w:type="dxa" w:w="2160"/>
          </w:tcPr>
          <w:p>
            <w:r>
              <w:t>MKSSS's Cummins College of Engineering for Women, Karvenagar,Pune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94.9790794</w:t>
            </w:r>
          </w:p>
        </w:tc>
        <w:tc>
          <w:tcPr>
            <w:tcW w:type="dxa" w:w="2160"/>
          </w:tcPr>
          <w:p>
            <w:r>
              <w:t>94.9790794</w:t>
            </w:r>
          </w:p>
        </w:tc>
      </w:tr>
      <w:tr>
        <w:tc>
          <w:tcPr>
            <w:tcW w:type="dxa" w:w="2160"/>
          </w:tcPr>
          <w:p>
            <w:r>
              <w:t>MKSSS's Cummins College of Engineering for Women, Karvenagar,Pune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94.9538024</w:t>
            </w:r>
          </w:p>
        </w:tc>
        <w:tc>
          <w:tcPr>
            <w:tcW w:type="dxa" w:w="2160"/>
          </w:tcPr>
          <w:p>
            <w:r>
              <w:t>94.9538024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94.9108451</w:t>
            </w:r>
          </w:p>
        </w:tc>
        <w:tc>
          <w:tcPr>
            <w:tcW w:type="dxa" w:w="2160"/>
          </w:tcPr>
          <w:p>
            <w:r>
              <w:t>94.9108451</w:t>
            </w:r>
          </w:p>
        </w:tc>
      </w:tr>
      <w:tr>
        <w:tc>
          <w:tcPr>
            <w:tcW w:type="dxa" w:w="2160"/>
          </w:tcPr>
          <w:p>
            <w:r>
              <w:t>Pimpri Chinchwad Education Trust, Pimpri Chinchwad College of Engineering,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94.9082722</w:t>
            </w:r>
          </w:p>
        </w:tc>
        <w:tc>
          <w:tcPr>
            <w:tcW w:type="dxa" w:w="2160"/>
          </w:tcPr>
          <w:p>
            <w:r>
              <w:t>94.9082722</w:t>
            </w:r>
          </w:p>
        </w:tc>
      </w:tr>
      <w:tr>
        <w:tc>
          <w:tcPr>
            <w:tcW w:type="dxa" w:w="2160"/>
          </w:tcPr>
          <w:p>
            <w:r>
              <w:t>Pune Vidyarthi Griha's College of Engineering and Technology and G K Pate(Wani) Institute of  Management, 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94.9002217</w:t>
            </w:r>
          </w:p>
        </w:tc>
        <w:tc>
          <w:tcPr>
            <w:tcW w:type="dxa" w:w="2160"/>
          </w:tcPr>
          <w:p>
            <w:r>
              <w:t>94.9002217</w:t>
            </w:r>
          </w:p>
        </w:tc>
      </w:tr>
      <w:tr>
        <w:tc>
          <w:tcPr>
            <w:tcW w:type="dxa" w:w="2160"/>
          </w:tcPr>
          <w:p>
            <w:r>
              <w:t>All India Shri Shivaji Memorial Society's College of Engineering,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94.8984549</w:t>
            </w:r>
          </w:p>
        </w:tc>
        <w:tc>
          <w:tcPr>
            <w:tcW w:type="dxa" w:w="2160"/>
          </w:tcPr>
          <w:p>
            <w:r>
              <w:t>94.8984549</w:t>
            </w:r>
          </w:p>
        </w:tc>
      </w:tr>
      <w:tr>
        <w:tc>
          <w:tcPr>
            <w:tcW w:type="dxa" w:w="2160"/>
          </w:tcPr>
          <w:p>
            <w:r>
              <w:t>Dr. D. Y. Patil Unitech Society's Dr. D. Y. Patil  Institute of Technology, Pimpri,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94.8984549</w:t>
            </w:r>
          </w:p>
        </w:tc>
        <w:tc>
          <w:tcPr>
            <w:tcW w:type="dxa" w:w="2160"/>
          </w:tcPr>
          <w:p>
            <w:r>
              <w:t>94.8984549</w:t>
            </w:r>
          </w:p>
        </w:tc>
      </w:tr>
      <w:tr>
        <w:tc>
          <w:tcPr>
            <w:tcW w:type="dxa" w:w="2160"/>
          </w:tcPr>
          <w:p>
            <w:r>
              <w:t>Dr. D.Y.Patil Institute of Engineering, Management &amp; Reseach,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94.8984549</w:t>
            </w:r>
          </w:p>
        </w:tc>
        <w:tc>
          <w:tcPr>
            <w:tcW w:type="dxa" w:w="2160"/>
          </w:tcPr>
          <w:p>
            <w:r>
              <w:t>94.8984549</w:t>
            </w:r>
          </w:p>
        </w:tc>
      </w:tr>
      <w:tr>
        <w:tc>
          <w:tcPr>
            <w:tcW w:type="dxa" w:w="2160"/>
          </w:tcPr>
          <w:p>
            <w:r>
              <w:t>Dr. D.Y.Patil Institute of Engineering, Management &amp; Reseach,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94.8726477</w:t>
            </w:r>
          </w:p>
        </w:tc>
        <w:tc>
          <w:tcPr>
            <w:tcW w:type="dxa" w:w="2160"/>
          </w:tcPr>
          <w:p>
            <w:r>
              <w:t>95.8135747</w:t>
            </w:r>
          </w:p>
        </w:tc>
      </w:tr>
      <w:tr>
        <w:tc>
          <w:tcPr>
            <w:tcW w:type="dxa" w:w="2160"/>
          </w:tcPr>
          <w:p>
            <w:r>
              <w:t>All India Shri Shivaji Memorial Society's Institute of Information Technology,Pune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94.8196814</w:t>
            </w:r>
          </w:p>
        </w:tc>
        <w:tc>
          <w:tcPr>
            <w:tcW w:type="dxa" w:w="2160"/>
          </w:tcPr>
          <w:p>
            <w:r>
              <w:t>95.2920027</w:t>
            </w:r>
          </w:p>
        </w:tc>
      </w:tr>
      <w:tr>
        <w:tc>
          <w:tcPr>
            <w:tcW w:type="dxa" w:w="2160"/>
          </w:tcPr>
          <w:p>
            <w:r>
              <w:t>Progressive Education Society's Modern College of Engineering,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94.7959618</w:t>
            </w:r>
          </w:p>
        </w:tc>
        <w:tc>
          <w:tcPr>
            <w:tcW w:type="dxa" w:w="2160"/>
          </w:tcPr>
          <w:p>
            <w:r>
              <w:t>95.1404707</w:t>
            </w:r>
          </w:p>
        </w:tc>
      </w:tr>
      <w:tr>
        <w:tc>
          <w:tcPr>
            <w:tcW w:type="dxa" w:w="2160"/>
          </w:tcPr>
          <w:p>
            <w:r>
              <w:t>Jaywant Shikshan Prasarak Mandal's,Rajarshi Shahu College of Engineering, Tathawade,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94.7959618</w:t>
            </w:r>
          </w:p>
        </w:tc>
        <w:tc>
          <w:tcPr>
            <w:tcW w:type="dxa" w:w="2160"/>
          </w:tcPr>
          <w:p>
            <w:r>
              <w:t>94.7959618</w:t>
            </w:r>
          </w:p>
        </w:tc>
      </w:tr>
      <w:tr>
        <w:tc>
          <w:tcPr>
            <w:tcW w:type="dxa" w:w="2160"/>
          </w:tcPr>
          <w:p>
            <w:r>
              <w:t>Vidyalankar Institute of Technology,Wadala, Mumbai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94.7959618</w:t>
            </w:r>
          </w:p>
        </w:tc>
        <w:tc>
          <w:tcPr>
            <w:tcW w:type="dxa" w:w="2160"/>
          </w:tcPr>
          <w:p>
            <w:r>
              <w:t>94.7959618</w:t>
            </w:r>
          </w:p>
        </w:tc>
      </w:tr>
      <w:tr>
        <w:tc>
          <w:tcPr>
            <w:tcW w:type="dxa" w:w="2160"/>
          </w:tcPr>
          <w:p>
            <w:r>
              <w:t>Progressive Education Society's Modern College of Engineering,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94.7358445</w:t>
            </w:r>
          </w:p>
        </w:tc>
        <w:tc>
          <w:tcPr>
            <w:tcW w:type="dxa" w:w="2160"/>
          </w:tcPr>
          <w:p>
            <w:r>
              <w:t>94.7358445</w:t>
            </w:r>
          </w:p>
        </w:tc>
      </w:tr>
      <w:tr>
        <w:tc>
          <w:tcPr>
            <w:tcW w:type="dxa" w:w="2160"/>
          </w:tcPr>
          <w:p>
            <w:r>
              <w:t>MIT Academy of Engineering,Alandi,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94.7163569</w:t>
            </w:r>
          </w:p>
        </w:tc>
        <w:tc>
          <w:tcPr>
            <w:tcW w:type="dxa" w:w="2160"/>
          </w:tcPr>
          <w:p>
            <w:r>
              <w:t>94.7163569</w:t>
            </w:r>
          </w:p>
        </w:tc>
      </w:tr>
      <w:tr>
        <w:tc>
          <w:tcPr>
            <w:tcW w:type="dxa" w:w="2160"/>
          </w:tcPr>
          <w:p>
            <w:r>
              <w:t>Sinhgad College of Engineering, Vadgaon (BK),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94.7163569</w:t>
            </w:r>
          </w:p>
        </w:tc>
        <w:tc>
          <w:tcPr>
            <w:tcW w:type="dxa" w:w="2160"/>
          </w:tcPr>
          <w:p>
            <w:r>
              <w:t>94.7163569</w:t>
            </w:r>
          </w:p>
        </w:tc>
      </w:tr>
      <w:tr>
        <w:tc>
          <w:tcPr>
            <w:tcW w:type="dxa" w:w="2160"/>
          </w:tcPr>
          <w:p>
            <w:r>
              <w:t>Bharati Vidyapeeth's College of Engineering,Lavale,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94.7015776</w:t>
            </w:r>
          </w:p>
        </w:tc>
        <w:tc>
          <w:tcPr>
            <w:tcW w:type="dxa" w:w="2160"/>
          </w:tcPr>
          <w:p>
            <w:r>
              <w:t>94.7015776</w:t>
            </w:r>
          </w:p>
        </w:tc>
      </w:tr>
      <w:tr>
        <w:tc>
          <w:tcPr>
            <w:tcW w:type="dxa" w:w="2160"/>
          </w:tcPr>
          <w:p>
            <w:r>
              <w:t>Sinhgad College of Engineering, Vadgaon (BK),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94.7015776</w:t>
            </w:r>
          </w:p>
        </w:tc>
        <w:tc>
          <w:tcPr>
            <w:tcW w:type="dxa" w:w="2160"/>
          </w:tcPr>
          <w:p>
            <w:r>
              <w:t>94.7959618</w:t>
            </w:r>
          </w:p>
        </w:tc>
      </w:tr>
      <w:tr>
        <w:tc>
          <w:tcPr>
            <w:tcW w:type="dxa" w:w="2160"/>
          </w:tcPr>
          <w:p>
            <w:r>
              <w:t>Progressive Education Society's Modern College of Engineering,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94.6532277</w:t>
            </w:r>
          </w:p>
        </w:tc>
        <w:tc>
          <w:tcPr>
            <w:tcW w:type="dxa" w:w="2160"/>
          </w:tcPr>
          <w:p>
            <w:r>
              <w:t>94.7959618</w:t>
            </w:r>
          </w:p>
        </w:tc>
      </w:tr>
      <w:tr>
        <w:tc>
          <w:tcPr>
            <w:tcW w:type="dxa" w:w="2160"/>
          </w:tcPr>
          <w:p>
            <w:r>
              <w:t>All India Shri Shivaji Memorial Society's College of Engineering,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94.6506656</w:t>
            </w:r>
          </w:p>
        </w:tc>
        <w:tc>
          <w:tcPr>
            <w:tcW w:type="dxa" w:w="2160"/>
          </w:tcPr>
          <w:p>
            <w:r>
              <w:t>94.6506656</w:t>
            </w:r>
          </w:p>
        </w:tc>
      </w:tr>
      <w:tr>
        <w:tc>
          <w:tcPr>
            <w:tcW w:type="dxa" w:w="2160"/>
          </w:tcPr>
          <w:p>
            <w:r>
              <w:t>All India Shri Shivaji Memorial Society's College of Engineering,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94.6506656</w:t>
            </w:r>
          </w:p>
        </w:tc>
        <w:tc>
          <w:tcPr>
            <w:tcW w:type="dxa" w:w="2160"/>
          </w:tcPr>
          <w:p>
            <w:r>
              <w:t>95.6029376</w:t>
            </w:r>
          </w:p>
        </w:tc>
      </w:tr>
      <w:tr>
        <w:tc>
          <w:tcPr>
            <w:tcW w:type="dxa" w:w="2160"/>
          </w:tcPr>
          <w:p>
            <w:r>
              <w:t>International Institute of Information Technology (IÂ²IT), Pune.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94.6506656</w:t>
            </w:r>
          </w:p>
        </w:tc>
        <w:tc>
          <w:tcPr>
            <w:tcW w:type="dxa" w:w="2160"/>
          </w:tcPr>
          <w:p>
            <w:r>
              <w:t>95.299692</w:t>
            </w:r>
          </w:p>
        </w:tc>
      </w:tr>
      <w:tr>
        <w:tc>
          <w:tcPr>
            <w:tcW w:type="dxa" w:w="2160"/>
          </w:tcPr>
          <w:p>
            <w:r>
              <w:t>Marathwada Mitra Mandal's College of Engineering, Karvenagar,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94.6506656</w:t>
            </w:r>
          </w:p>
        </w:tc>
        <w:tc>
          <w:tcPr>
            <w:tcW w:type="dxa" w:w="2160"/>
          </w:tcPr>
          <w:p>
            <w:r>
              <w:t>94.6506656</w:t>
            </w:r>
          </w:p>
        </w:tc>
      </w:tr>
      <w:tr>
        <w:tc>
          <w:tcPr>
            <w:tcW w:type="dxa" w:w="2160"/>
          </w:tcPr>
          <w:p>
            <w:r>
              <w:t>Pimpri Chinchwad Education Trust's Pimpri Chinchwad College Of Engineering And Research, Ravet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94.6506656</w:t>
            </w:r>
          </w:p>
        </w:tc>
        <w:tc>
          <w:tcPr>
            <w:tcW w:type="dxa" w:w="2160"/>
          </w:tcPr>
          <w:p>
            <w:r>
              <w:t>94.6506656</w:t>
            </w:r>
          </w:p>
        </w:tc>
      </w:tr>
      <w:tr>
        <w:tc>
          <w:tcPr>
            <w:tcW w:type="dxa" w:w="2160"/>
          </w:tcPr>
          <w:p>
            <w:r>
              <w:t>Sinhgad College of Engineering, Vadgaon (BK),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94.6495249</w:t>
            </w:r>
          </w:p>
        </w:tc>
        <w:tc>
          <w:tcPr>
            <w:tcW w:type="dxa" w:w="2160"/>
          </w:tcPr>
          <w:p>
            <w:r>
              <w:t>94.6495249</w:t>
            </w:r>
          </w:p>
        </w:tc>
      </w:tr>
      <w:tr>
        <w:tc>
          <w:tcPr>
            <w:tcW w:type="dxa" w:w="2160"/>
          </w:tcPr>
          <w:p>
            <w:r>
              <w:t>Dr. D. Y. Patil Pratishthan's D.Y.Patil College of Engineering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94.6469248</w:t>
            </w:r>
          </w:p>
        </w:tc>
        <w:tc>
          <w:tcPr>
            <w:tcW w:type="dxa" w:w="2160"/>
          </w:tcPr>
          <w:p>
            <w:r>
              <w:t>94.6469248</w:t>
            </w:r>
          </w:p>
        </w:tc>
      </w:tr>
      <w:tr>
        <w:tc>
          <w:tcPr>
            <w:tcW w:type="dxa" w:w="2160"/>
          </w:tcPr>
          <w:p>
            <w:r>
              <w:t>Jaywant Shikshan Prasarak Mandal's,Rajarshi Shahu College of Engineering, Tathawade,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94.6205981</w:t>
            </w:r>
          </w:p>
        </w:tc>
        <w:tc>
          <w:tcPr>
            <w:tcW w:type="dxa" w:w="2160"/>
          </w:tcPr>
          <w:p>
            <w:r>
              <w:t>95.4571374</w:t>
            </w:r>
          </w:p>
        </w:tc>
      </w:tr>
      <w:tr>
        <w:tc>
          <w:tcPr>
            <w:tcW w:type="dxa" w:w="2160"/>
          </w:tcPr>
          <w:p>
            <w:r>
              <w:t>MIT Academy of Engineering,Alandi,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94.5628072</w:t>
            </w:r>
          </w:p>
        </w:tc>
        <w:tc>
          <w:tcPr>
            <w:tcW w:type="dxa" w:w="2160"/>
          </w:tcPr>
          <w:p>
            <w:r>
              <w:t>95.2051835</w:t>
            </w:r>
          </w:p>
        </w:tc>
      </w:tr>
      <w:tr>
        <w:tc>
          <w:tcPr>
            <w:tcW w:type="dxa" w:w="2160"/>
          </w:tcPr>
          <w:p>
            <w:r>
              <w:t>Government College of Engineering &amp; Research, Avasari Khurd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94.5114997</w:t>
            </w:r>
          </w:p>
        </w:tc>
        <w:tc>
          <w:tcPr>
            <w:tcW w:type="dxa" w:w="2160"/>
          </w:tcPr>
          <w:p>
            <w:r>
              <w:t>94.5114997</w:t>
            </w:r>
          </w:p>
        </w:tc>
      </w:tr>
      <w:tr>
        <w:tc>
          <w:tcPr>
            <w:tcW w:type="dxa" w:w="2160"/>
          </w:tcPr>
          <w:p>
            <w:r>
              <w:t>Dr. D.Y.Patil Institute of Engineering, Management &amp; Reseach,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94.4989339</w:t>
            </w:r>
          </w:p>
        </w:tc>
        <w:tc>
          <w:tcPr>
            <w:tcW w:type="dxa" w:w="2160"/>
          </w:tcPr>
          <w:p>
            <w:r>
              <w:t>94.4989339</w:t>
            </w:r>
          </w:p>
        </w:tc>
      </w:tr>
      <w:tr>
        <w:tc>
          <w:tcPr>
            <w:tcW w:type="dxa" w:w="2160"/>
          </w:tcPr>
          <w:p>
            <w:r>
              <w:t>Dr. D.Y.Patil Institute of Engineering, Management &amp; Reseach, Akurdi,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94.4989339</w:t>
            </w:r>
          </w:p>
        </w:tc>
        <w:tc>
          <w:tcPr>
            <w:tcW w:type="dxa" w:w="2160"/>
          </w:tcPr>
          <w:p>
            <w:r>
              <w:t>94.4989339</w:t>
            </w:r>
          </w:p>
        </w:tc>
      </w:tr>
      <w:tr>
        <w:tc>
          <w:tcPr>
            <w:tcW w:type="dxa" w:w="2160"/>
          </w:tcPr>
          <w:p>
            <w:r>
              <w:t>Marathwada Mitra Mandal's College of Engineering, Karvenagar, 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94.4989339</w:t>
            </w:r>
          </w:p>
        </w:tc>
        <w:tc>
          <w:tcPr>
            <w:tcW w:type="dxa" w:w="2160"/>
          </w:tcPr>
          <w:p>
            <w:r>
              <w:t>95.1190305</w:t>
            </w:r>
          </w:p>
        </w:tc>
      </w:tr>
      <w:tr>
        <w:tc>
          <w:tcPr>
            <w:tcW w:type="dxa" w:w="2160"/>
          </w:tcPr>
          <w:p>
            <w:r>
              <w:t>Vidya Pratishthan's Kamalnayan Bajaj Institute of Engineering &amp; Technology, Baramati Dist.Pune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94.4876909</w:t>
            </w:r>
          </w:p>
        </w:tc>
        <w:tc>
          <w:tcPr>
            <w:tcW w:type="dxa" w:w="2160"/>
          </w:tcPr>
          <w:p>
            <w:r>
              <w:t>95.2797616</w:t>
            </w:r>
          </w:p>
        </w:tc>
      </w:tr>
      <w:tr>
        <w:tc>
          <w:tcPr>
            <w:tcW w:type="dxa" w:w="2160"/>
          </w:tcPr>
          <w:p>
            <w:r>
              <w:t>Vidyalankar Institute of Technology,Wadala, Mumbai</w:t>
            </w:r>
          </w:p>
        </w:tc>
        <w:tc>
          <w:tcPr>
            <w:tcW w:type="dxa" w:w="2160"/>
          </w:tcPr>
          <w:p>
            <w:r>
              <w:t>Computer Engineering</w:t>
            </w:r>
          </w:p>
        </w:tc>
        <w:tc>
          <w:tcPr>
            <w:tcW w:type="dxa" w:w="2160"/>
          </w:tcPr>
          <w:p>
            <w:r>
              <w:t>94.4462825</w:t>
            </w:r>
          </w:p>
        </w:tc>
        <w:tc>
          <w:tcPr>
            <w:tcW w:type="dxa" w:w="2160"/>
          </w:tcPr>
          <w:p>
            <w:r>
              <w:t>94.4462825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